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🧪 IBM MQ Load Testing with JMeter + MQMeter (Static Payload)</w:t>
      </w:r>
    </w:p>
    <w:p>
      <w:r>
        <w:t>This guide walks you through setting up and executing an IBM MQ load test using Apache JMeter and the MQMeter plugin, sending a static JSON message repeatedly to a configured MQ queue.</w:t>
      </w:r>
    </w:p>
    <w:p>
      <w:pPr>
        <w:pStyle w:val="Heading2"/>
      </w:pPr>
      <w:r>
        <w:t>✅ What’s Covered</w:t>
      </w:r>
    </w:p>
    <w:p>
      <w:r>
        <w:t>- Installing JMeter</w:t>
      </w:r>
    </w:p>
    <w:p>
      <w:r>
        <w:t>- Setting up MQMeter plugin</w:t>
      </w:r>
    </w:p>
    <w:p>
      <w:r>
        <w:t>- Creating a test plan for FSN process queue</w:t>
      </w:r>
    </w:p>
    <w:p>
      <w:r>
        <w:t>- Sending static payloads to MQ</w:t>
      </w:r>
    </w:p>
    <w:p>
      <w:r>
        <w:t>- Automating and scaling the test using batch scripts</w:t>
      </w:r>
    </w:p>
    <w:p>
      <w:r>
        <w:t>- Generating performance reports</w:t>
      </w:r>
    </w:p>
    <w:p>
      <w:pPr>
        <w:pStyle w:val="Heading2"/>
      </w:pPr>
      <w:r>
        <w:t>📥 1. Install Apache JMeter</w:t>
      </w:r>
    </w:p>
    <w:p>
      <w:r>
        <w:t>1. Download the latest JMeter (tested: 5.6.2) from: https://jmeter.apache.org/download_jmeter.cgi</w:t>
      </w:r>
    </w:p>
    <w:p>
      <w:r>
        <w:t>2. Extract it to any directory (e.g., C:\devtools\apache-jmeter-5.6.2)</w:t>
      </w:r>
    </w:p>
    <w:p>
      <w:r>
        <w:t>3. Launch the GUI: bin\jmeter.bat</w:t>
      </w:r>
    </w:p>
    <w:p>
      <w:pPr>
        <w:pStyle w:val="Heading2"/>
      </w:pPr>
      <w:r>
        <w:t>⚙️ 2. Setup MQMeter Plugin + IBM MQ Client</w:t>
      </w:r>
    </w:p>
    <w:p>
      <w:r>
        <w:t>Place the following JAR files into jmeter/lib/:</w:t>
      </w:r>
    </w:p>
    <w:p>
      <w:r>
        <w:t>- mqmeter-2.1.1.jar (https://github.com/JoseLuisSR/mqmeter/releases)</w:t>
      </w:r>
    </w:p>
    <w:p>
      <w:r>
        <w:t>- com.ibm.mq.allclient.jar (from IBM MQ distribution or internal repo)</w:t>
      </w:r>
    </w:p>
    <w:p>
      <w:r>
        <w:t>Restart JMeter after adding these JARs.</w:t>
      </w:r>
    </w:p>
    <w:p>
      <w:pPr>
        <w:pStyle w:val="Heading2"/>
      </w:pPr>
      <w:r>
        <w:t>✍️ 3. Create Your Static Test Plan</w:t>
      </w:r>
    </w:p>
    <w:p>
      <w:r>
        <w:t>1. Open JMeter</w:t>
      </w:r>
    </w:p>
    <w:p>
      <w:r>
        <w:t>2. Add a Thread Group under Test Plan:</w:t>
      </w:r>
    </w:p>
    <w:p>
      <w:r>
        <w:t xml:space="preserve">   - Threads: 1</w:t>
      </w:r>
    </w:p>
    <w:p>
      <w:r>
        <w:t xml:space="preserve">   - Loop count: 1</w:t>
      </w:r>
    </w:p>
    <w:p>
      <w:r>
        <w:t>3. Add a Java Request (MQMeter) and set the class:</w:t>
      </w:r>
    </w:p>
    <w:p>
      <w:r>
        <w:t xml:space="preserve">   - Classname: co.signal.mqmeter.MQClientSampler</w:t>
      </w:r>
    </w:p>
    <w:p>
      <w:r>
        <w:t>4. Set the following parameters for FSN process queue: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mq_manager</w:t>
            </w:r>
          </w:p>
        </w:tc>
        <w:tc>
          <w:tcPr>
            <w:tcW w:type="dxa" w:w="4320"/>
          </w:tcPr>
          <w:p>
            <w:r>
              <w:t>RS861AC</w:t>
            </w:r>
          </w:p>
        </w:tc>
      </w:tr>
      <w:tr>
        <w:tc>
          <w:tcPr>
            <w:tcW w:type="dxa" w:w="4320"/>
          </w:tcPr>
          <w:p>
            <w:r>
              <w:t>mq_queue_put</w:t>
            </w:r>
          </w:p>
        </w:tc>
        <w:tc>
          <w:tcPr>
            <w:tcW w:type="dxa" w:w="4320"/>
          </w:tcPr>
          <w:p>
            <w:r>
              <w:t>BDD.GRP.INT_FSN_WORKFLOW_META.QA</w:t>
            </w:r>
          </w:p>
        </w:tc>
      </w:tr>
      <w:tr>
        <w:tc>
          <w:tcPr>
            <w:tcW w:type="dxa" w:w="4320"/>
          </w:tcPr>
          <w:p>
            <w:r>
              <w:t>mq_hostname</w:t>
            </w:r>
          </w:p>
        </w:tc>
        <w:tc>
          <w:tcPr>
            <w:tcW w:type="dxa" w:w="4320"/>
          </w:tcPr>
          <w:p>
            <w:r>
              <w:t>RBSMQ-RS861AC.server.rbsgrp.net</w:t>
            </w:r>
          </w:p>
        </w:tc>
      </w:tr>
      <w:tr>
        <w:tc>
          <w:tcPr>
            <w:tcW w:type="dxa" w:w="4320"/>
          </w:tcPr>
          <w:p>
            <w:r>
              <w:t>mq_port</w:t>
            </w:r>
          </w:p>
        </w:tc>
        <w:tc>
          <w:tcPr>
            <w:tcW w:type="dxa" w:w="4320"/>
          </w:tcPr>
          <w:p>
            <w:r>
              <w:t>5111</w:t>
            </w:r>
          </w:p>
        </w:tc>
      </w:tr>
      <w:tr>
        <w:tc>
          <w:tcPr>
            <w:tcW w:type="dxa" w:w="4320"/>
          </w:tcPr>
          <w:p>
            <w:r>
              <w:t>mq_channel</w:t>
            </w:r>
          </w:p>
        </w:tc>
        <w:tc>
          <w:tcPr>
            <w:tcW w:type="dxa" w:w="4320"/>
          </w:tcPr>
          <w:p>
            <w:r>
              <w:t>GRP.VNQ.RS861AC.01</w:t>
            </w:r>
          </w:p>
        </w:tc>
      </w:tr>
      <w:tr>
        <w:tc>
          <w:tcPr>
            <w:tcW w:type="dxa" w:w="4320"/>
          </w:tcPr>
          <w:p>
            <w:r>
              <w:t>mq_use_mqcsp_authentication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mq_encoding_message</w:t>
            </w:r>
          </w:p>
        </w:tc>
        <w:tc>
          <w:tcPr>
            <w:tcW w:type="dxa" w:w="4320"/>
          </w:tcPr>
          <w:p>
            <w:r>
              <w:t>UTF-8</w:t>
            </w:r>
          </w:p>
        </w:tc>
      </w:tr>
      <w:tr>
        <w:tc>
          <w:tcPr>
            <w:tcW w:type="dxa" w:w="4320"/>
          </w:tcPr>
          <w:p>
            <w:r>
              <w:t>mq_message</w:t>
            </w:r>
          </w:p>
        </w:tc>
        <w:tc>
          <w:tcPr>
            <w:tcW w:type="dxa" w:w="4320"/>
          </w:tcPr>
          <w:p>
            <w:r>
              <w:t>Paste static JSON message below</w:t>
            </w:r>
          </w:p>
        </w:tc>
      </w:tr>
    </w:tbl>
    <w:p>
      <w:r>
        <w:t>5. Paste this in mq_message (single-line JSON):</w:t>
      </w:r>
    </w:p>
    <w:p>
      <w:pPr>
        <w:pStyle w:val="IntenseQuote"/>
      </w:pPr>
      <w:r>
        <w:t>{"custId":1064710,"fsnSyntaxErrorsPath":null,"orgnlPaymentFileNm":"BDD_OP/PAYMENT_FILES/2025/06/17/INCOMING/NWBKGB2125E.BDD.pain00800108.YDXT0659.PM.XML","grpSts":"ACCP","stsRsnInfRsnCd":"ACCP","stsRsnInfAddtlInf":"File is received and accepted for further process","paymentSrcChannel":"SWIFT","fileDataSeq":305694}</w:t>
      </w:r>
    </w:p>
    <w:p>
      <w:pPr>
        <w:pStyle w:val="Heading2"/>
      </w:pPr>
      <w:r>
        <w:t>🖥 4. Create a Batch Script for Easy Execution</w:t>
      </w:r>
    </w:p>
    <w:p>
      <w:r>
        <w:t>Save this as scripts\run-fxn-test.bat:</w:t>
      </w:r>
    </w:p>
    <w:p>
      <w:pPr>
        <w:pStyle w:val="IntenseQuote"/>
      </w:pPr>
      <w:r>
        <w:t>@echo off</w:t>
        <w:br/>
        <w:t>set JMETER_HOME=C:\dev\devtools\apps\apache-jmeter-5.6.2</w:t>
        <w:br/>
        <w:t>set TEST_PLAN=jmeter\test-plans\fxn-request-test.jmx</w:t>
        <w:br/>
        <w:t>set RESULTS_DIR=results</w:t>
        <w:br/>
        <w:t>set LOG_FILE=%RESULTS_DIR%\fsn-result.jtl</w:t>
        <w:br/>
        <w:t>set REPORT_DIR=%RESULTS_DIR%\fsn-report</w:t>
        <w:br/>
        <w:br/>
        <w:t>if not exist %RESULTS_DIR%\logs mkdir %RESULTS_DIR%\logs</w:t>
        <w:br/>
        <w:t>if exist %LOG_FILE% del /f /q %LOG_FILE%</w:t>
        <w:br/>
        <w:t>if exist %REPORT_DIR% rmdir /s /q %REPORT_DIR%</w:t>
        <w:br/>
        <w:t>mkdir %REPORT_DIR%</w:t>
        <w:br/>
        <w:br/>
        <w:t>%JMETER_HOME%\bin\jmeter.bat -n -t %TEST_PLAN% -l %LOG_FILE% -e -o %REPORT_DIR%</w:t>
        <w:br/>
        <w:br/>
        <w:t>pause</w:t>
        <w:br/>
      </w:r>
    </w:p>
    <w:p>
      <w:pPr>
        <w:pStyle w:val="Heading2"/>
      </w:pPr>
      <w:r>
        <w:t>🧪 5. Run and View Results</w:t>
      </w:r>
    </w:p>
    <w:p>
      <w:r>
        <w:t>Run the test by executing the batch file:</w:t>
      </w:r>
    </w:p>
    <w:p>
      <w:r>
        <w:t>scripts\run-fxn-test.bat</w:t>
      </w:r>
    </w:p>
    <w:p>
      <w:r>
        <w:t>Open the HTML report at:</w:t>
      </w:r>
    </w:p>
    <w:p>
      <w:r>
        <w:t>results\fsn-report\index.html</w:t>
      </w:r>
    </w:p>
    <w:p>
      <w:pPr>
        <w:pStyle w:val="Heading2"/>
      </w:pPr>
      <w:r>
        <w:t>📈 6. Scale for Load Testing</w:t>
      </w:r>
    </w:p>
    <w:p>
      <w:r>
        <w:t>In the Thread Group:</w:t>
      </w:r>
    </w:p>
    <w:p>
      <w:r>
        <w:t>- Threads: e.g., 10</w:t>
      </w:r>
    </w:p>
    <w:p>
      <w:r>
        <w:t>- Loop Count: e.g., 10</w:t>
      </w:r>
    </w:p>
    <w:p>
      <w:r>
        <w:t>This will send 100 messages.</w:t>
      </w:r>
    </w:p>
    <w:p>
      <w:r>
        <w:t>Optional: Add a Constant Throughput Timer to control message rate across threads.</w:t>
      </w:r>
    </w:p>
    <w:p>
      <w:pPr>
        <w:pStyle w:val="Heading2"/>
      </w:pPr>
      <w:r>
        <w:t>✅ Tips</w:t>
      </w:r>
    </w:p>
    <w:p>
      <w:r>
        <w:t>- Always test with 1 message before scaling.</w:t>
      </w:r>
    </w:p>
    <w:p>
      <w:r>
        <w:t>- Use View Results Tree to inspect payload formatting.</w:t>
      </w:r>
    </w:p>
    <w:p>
      <w:r>
        <w:t>- Use Git to track `.jmx`, scripts, and versioned test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